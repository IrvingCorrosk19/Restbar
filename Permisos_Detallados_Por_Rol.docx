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PERMISOS DETALLADOS POR ROL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ROL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PERMISOS</w:t>
            </w:r>
          </w:p>
        </w:tc>
        <w:tc>
          <w:tcPr>
            <w:tcW w:type="dxa" w:w="2160"/>
          </w:tcPr>
          <w:p>
            <w:r>
              <w:t>PÁGINA PRINCIPAL</w:t>
            </w:r>
          </w:p>
        </w:tc>
      </w:tr>
      <w:tr>
        <w:tc>
          <w:tcPr>
            <w:tcW w:type="dxa" w:w="2160"/>
          </w:tcPr>
          <w:p>
            <w:r>
              <w:t>🔴 Admin</w:t>
            </w:r>
          </w:p>
        </w:tc>
        <w:tc>
          <w:tcPr>
            <w:tcW w:type="dxa" w:w="2160"/>
          </w:tcPr>
          <w:p>
            <w:r>
              <w:t>Administrador del Sistema</w:t>
            </w:r>
          </w:p>
        </w:tc>
        <w:tc>
          <w:tcPr>
            <w:tcW w:type="dxa" w:w="2160"/>
          </w:tcPr>
          <w:p>
            <w:r>
              <w:t>✅ ACCESO TOTAL - Todos los permisos</w:t>
            </w:r>
          </w:p>
        </w:tc>
        <w:tc>
          <w:tcPr>
            <w:tcW w:type="dxa" w:w="2160"/>
          </w:tcPr>
          <w:p>
            <w:r>
              <w:t>/Home</w:t>
            </w:r>
          </w:p>
        </w:tc>
      </w:tr>
      <w:tr>
        <w:tc>
          <w:tcPr>
            <w:tcW w:type="dxa" w:w="2160"/>
          </w:tcPr>
          <w:p>
            <w:r>
              <w:t>🔵 Manager</w:t>
            </w:r>
          </w:p>
        </w:tc>
        <w:tc>
          <w:tcPr>
            <w:tcW w:type="dxa" w:w="2160"/>
          </w:tcPr>
          <w:p>
            <w:r>
              <w:t>Gerente de Sucursal</w:t>
            </w:r>
          </w:p>
        </w:tc>
        <w:tc>
          <w:tcPr>
            <w:tcW w:type="dxa" w:w="2160"/>
          </w:tcPr>
          <w:p>
            <w:r>
              <w:t>✅ Casi completo ❌ admin_only</w:t>
            </w:r>
          </w:p>
        </w:tc>
        <w:tc>
          <w:tcPr>
            <w:tcW w:type="dxa" w:w="2160"/>
          </w:tcPr>
          <w:p>
            <w:r>
              <w:t>/Home</w:t>
            </w:r>
          </w:p>
        </w:tc>
      </w:tr>
      <w:tr>
        <w:tc>
          <w:tcPr>
            <w:tcW w:type="dxa" w:w="2160"/>
          </w:tcPr>
          <w:p>
            <w:r>
              <w:t>🟠 Supervisor</w:t>
            </w:r>
          </w:p>
        </w:tc>
        <w:tc>
          <w:tcPr>
            <w:tcW w:type="dxa" w:w="2160"/>
          </w:tcPr>
          <w:p>
            <w:r>
              <w:t>Supervisor</w:t>
            </w:r>
          </w:p>
        </w:tc>
        <w:tc>
          <w:tcPr>
            <w:tcW w:type="dxa" w:w="2160"/>
          </w:tcPr>
          <w:p>
            <w:r>
              <w:t>✅ orders kitchen payments tables</w:t>
            </w:r>
          </w:p>
        </w:tc>
        <w:tc>
          <w:tcPr>
            <w:tcW w:type="dxa" w:w="2160"/>
          </w:tcPr>
          <w:p>
            <w:r>
              <w:t>/Order</w:t>
            </w:r>
          </w:p>
        </w:tc>
      </w:tr>
      <w:tr>
        <w:tc>
          <w:tcPr>
            <w:tcW w:type="dxa" w:w="2160"/>
          </w:tcPr>
          <w:p>
            <w:r>
              <w:t>🟢 Waiter</w:t>
            </w:r>
          </w:p>
        </w:tc>
        <w:tc>
          <w:tcPr>
            <w:tcW w:type="dxa" w:w="2160"/>
          </w:tcPr>
          <w:p>
            <w:r>
              <w:t>Mesero</w:t>
            </w:r>
          </w:p>
        </w:tc>
        <w:tc>
          <w:tcPr>
            <w:tcW w:type="dxa" w:w="2160"/>
          </w:tcPr>
          <w:p>
            <w:r>
              <w:t>✅ orders tables customers</w:t>
            </w:r>
          </w:p>
        </w:tc>
        <w:tc>
          <w:tcPr>
            <w:tcW w:type="dxa" w:w="2160"/>
          </w:tcPr>
          <w:p>
            <w:r>
              <w:t>/Order</w:t>
            </w:r>
          </w:p>
        </w:tc>
      </w:tr>
      <w:tr>
        <w:tc>
          <w:tcPr>
            <w:tcW w:type="dxa" w:w="2160"/>
          </w:tcPr>
          <w:p>
            <w:r>
              <w:t>🟣 Cashier</w:t>
            </w:r>
          </w:p>
        </w:tc>
        <w:tc>
          <w:tcPr>
            <w:tcW w:type="dxa" w:w="2160"/>
          </w:tcPr>
          <w:p>
            <w:r>
              <w:t>Cajero</w:t>
            </w:r>
          </w:p>
        </w:tc>
        <w:tc>
          <w:tcPr>
            <w:tcW w:type="dxa" w:w="2160"/>
          </w:tcPr>
          <w:p>
            <w:r>
              <w:t>✅ orders payments customers</w:t>
            </w:r>
          </w:p>
        </w:tc>
        <w:tc>
          <w:tcPr>
            <w:tcW w:type="dxa" w:w="2160"/>
          </w:tcPr>
          <w:p>
            <w:r>
              <w:t>/Order</w:t>
            </w:r>
          </w:p>
        </w:tc>
      </w:tr>
      <w:tr>
        <w:tc>
          <w:tcPr>
            <w:tcW w:type="dxa" w:w="2160"/>
          </w:tcPr>
          <w:p>
            <w:r>
              <w:t>🟤 Chef</w:t>
            </w:r>
          </w:p>
        </w:tc>
        <w:tc>
          <w:tcPr>
            <w:tcW w:type="dxa" w:w="2160"/>
          </w:tcPr>
          <w:p>
            <w:r>
              <w:t>Cocinero</w:t>
            </w:r>
          </w:p>
        </w:tc>
        <w:tc>
          <w:tcPr>
            <w:tcW w:type="dxa" w:w="2160"/>
          </w:tcPr>
          <w:p>
            <w:r>
              <w:t>✅ kitchen orders</w:t>
            </w:r>
          </w:p>
        </w:tc>
        <w:tc>
          <w:tcPr>
            <w:tcW w:type="dxa" w:w="2160"/>
          </w:tcPr>
          <w:p>
            <w:r>
              <w:t>/StationOrders</w:t>
            </w:r>
          </w:p>
        </w:tc>
      </w:tr>
      <w:tr>
        <w:tc>
          <w:tcPr>
            <w:tcW w:type="dxa" w:w="2160"/>
          </w:tcPr>
          <w:p>
            <w:r>
              <w:t>🟢 Bartender</w:t>
            </w:r>
          </w:p>
        </w:tc>
        <w:tc>
          <w:tcPr>
            <w:tcW w:type="dxa" w:w="2160"/>
          </w:tcPr>
          <w:p>
            <w:r>
              <w:t>Bartender</w:t>
            </w:r>
          </w:p>
        </w:tc>
        <w:tc>
          <w:tcPr>
            <w:tcW w:type="dxa" w:w="2160"/>
          </w:tcPr>
          <w:p>
            <w:r>
              <w:t>✅ orders kitchen</w:t>
            </w:r>
          </w:p>
        </w:tc>
        <w:tc>
          <w:tcPr>
            <w:tcW w:type="dxa" w:w="2160"/>
          </w:tcPr>
          <w:p>
            <w:r>
              <w:t>/StationOrders</w:t>
            </w:r>
          </w:p>
        </w:tc>
      </w:tr>
      <w:tr>
        <w:tc>
          <w:tcPr>
            <w:tcW w:type="dxa" w:w="2160"/>
          </w:tcPr>
          <w:p>
            <w:r>
              <w:t>⚫ Inventory</w:t>
            </w:r>
          </w:p>
        </w:tc>
        <w:tc>
          <w:tcPr>
            <w:tcW w:type="dxa" w:w="2160"/>
          </w:tcPr>
          <w:p>
            <w:r>
              <w:t>Inventarista</w:t>
            </w:r>
          </w:p>
        </w:tc>
        <w:tc>
          <w:tcPr>
            <w:tcW w:type="dxa" w:w="2160"/>
          </w:tcPr>
          <w:p>
            <w:r>
              <w:t>✅ inventory products</w:t>
            </w:r>
          </w:p>
        </w:tc>
        <w:tc>
          <w:tcPr>
            <w:tcW w:type="dxa" w:w="2160"/>
          </w:tcPr>
          <w:p>
            <w:r>
              <w:t>/Product</w:t>
            </w:r>
          </w:p>
        </w:tc>
      </w:tr>
      <w:tr>
        <w:tc>
          <w:tcPr>
            <w:tcW w:type="dxa" w:w="2160"/>
          </w:tcPr>
          <w:p>
            <w:r>
              <w:t>⚪ Accountant</w:t>
            </w:r>
          </w:p>
        </w:tc>
        <w:tc>
          <w:tcPr>
            <w:tcW w:type="dxa" w:w="2160"/>
          </w:tcPr>
          <w:p>
            <w:r>
              <w:t>Contador</w:t>
            </w:r>
          </w:p>
        </w:tc>
        <w:tc>
          <w:tcPr>
            <w:tcW w:type="dxa" w:w="2160"/>
          </w:tcPr>
          <w:p>
            <w:r>
              <w:t>✅ payments reports</w:t>
            </w:r>
          </w:p>
        </w:tc>
        <w:tc>
          <w:tcPr>
            <w:tcW w:type="dxa" w:w="2160"/>
          </w:tcPr>
          <w:p>
            <w:r>
              <w:t>/Home</w:t>
            </w:r>
          </w:p>
        </w:tc>
      </w:tr>
      <w:tr>
        <w:tc>
          <w:tcPr>
            <w:tcW w:type="dxa" w:w="2160"/>
          </w:tcPr>
          <w:p>
            <w:r>
              <w:t>🔴 Support</w:t>
            </w:r>
          </w:p>
        </w:tc>
        <w:tc>
          <w:tcPr>
            <w:tcW w:type="dxa" w:w="2160"/>
          </w:tcPr>
          <w:p>
            <w:r>
              <w:t>Soporte Técnico</w:t>
            </w:r>
          </w:p>
        </w:tc>
        <w:tc>
          <w:tcPr>
            <w:tcW w:type="dxa" w:w="2160"/>
          </w:tcPr>
          <w:p>
            <w:r>
              <w:t>✅ orders users</w:t>
            </w:r>
          </w:p>
        </w:tc>
        <w:tc>
          <w:tcPr>
            <w:tcW w:type="dxa" w:w="2160"/>
          </w:tcPr>
          <w:p>
            <w:r>
              <w:t>/Home</w:t>
            </w:r>
          </w:p>
        </w:tc>
      </w:tr>
    </w:tbl>
    <w:p>
      <w:r>
        <w:br/>
        <w:t>🎯 ACCIONES ESPECÍFICAS DEL SISTEMA</w:t>
        <w:br/>
        <w:t>Apply to _LoginLayout...</w:t>
      </w:r>
    </w:p>
    <w:p>
      <w:r>
        <w:br/>
        <w:t>🛠️ CONTROLADORES CON AUTORIZACIÓN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CONTROLADOR</w:t>
            </w:r>
          </w:p>
        </w:tc>
        <w:tc>
          <w:tcPr>
            <w:tcW w:type="dxa" w:w="2880"/>
          </w:tcPr>
          <w:p>
            <w:r>
              <w:t>NIVEL DE ACCESO</w:t>
            </w:r>
          </w:p>
        </w:tc>
        <w:tc>
          <w:tcPr>
            <w:tcW w:type="dxa" w:w="2880"/>
          </w:tcPr>
          <w:p>
            <w:r>
              <w:t>MÉTODOS PROTEGIDOS</w:t>
            </w:r>
          </w:p>
        </w:tc>
      </w:tr>
      <w:tr>
        <w:tc>
          <w:tcPr>
            <w:tcW w:type="dxa" w:w="2880"/>
          </w:tcPr>
          <w:p>
            <w:r>
              <w:t>AuthController</w:t>
            </w:r>
          </w:p>
        </w:tc>
        <w:tc>
          <w:tcPr>
            <w:tcW w:type="dxa" w:w="2880"/>
          </w:tcPr>
          <w:p>
            <w:r>
              <w:t>Mixto</w:t>
            </w:r>
          </w:p>
        </w:tc>
        <w:tc>
          <w:tcPr>
            <w:tcW w:type="dxa" w:w="2880"/>
          </w:tcPr>
          <w:p>
            <w:r>
              <w:t>Profile, CurrentUser, CheckPermission</w:t>
            </w:r>
          </w:p>
        </w:tc>
      </w:tr>
      <w:tr>
        <w:tc>
          <w:tcPr>
            <w:tcW w:type="dxa" w:w="2880"/>
          </w:tcPr>
          <w:p>
            <w:r>
              <w:t>OrderController</w:t>
            </w:r>
          </w:p>
        </w:tc>
        <w:tc>
          <w:tcPr>
            <w:tcW w:type="dxa" w:w="2880"/>
          </w:tcPr>
          <w:p>
            <w:r>
              <w:t>🔒 Completo</w:t>
            </w:r>
          </w:p>
        </w:tc>
        <w:tc>
          <w:tcPr>
            <w:tcW w:type="dxa" w:w="2880"/>
          </w:tcPr>
          <w:p>
            <w:r>
              <w:t>TODOS los métodos requieren autenticación</w:t>
            </w:r>
          </w:p>
        </w:tc>
      </w:tr>
      <w:tr>
        <w:tc>
          <w:tcPr>
            <w:tcW w:type="dxa" w:w="2880"/>
          </w:tcPr>
          <w:p>
            <w:r>
              <w:t>Otros</w:t>
            </w:r>
          </w:p>
        </w:tc>
        <w:tc>
          <w:tcPr>
            <w:tcW w:type="dxa" w:w="2880"/>
          </w:tcPr>
          <w:p>
            <w:r>
              <w:t>Sin restricciones</w:t>
            </w:r>
          </w:p>
        </w:tc>
        <w:tc>
          <w:tcPr>
            <w:tcW w:type="dxa" w:w="2880"/>
          </w:tcPr>
          <w:p>
            <w:r>
              <w:t>Acceso libre</w:t>
            </w:r>
          </w:p>
        </w:tc>
      </w:tr>
    </w:tbl>
    <w:p>
      <w:r>
        <w:br/>
        <w:t>📊 ESTADO ACTUAL DE IMPLEMENTACIÓN</w:t>
      </w:r>
    </w:p>
    <w:p>
      <w:pPr>
        <w:pStyle w:val="ListBullet"/>
      </w:pPr>
      <w:r>
        <w:t>✅ IMPLEMENTADO:</w:t>
      </w:r>
    </w:p>
    <w:p>
      <w:pPr>
        <w:pStyle w:val="ListBullet"/>
      </w:pPr>
      <w:r>
        <w:t>Sistema de roles con enum UserRole</w:t>
      </w:r>
    </w:p>
    <w:p>
      <w:pPr>
        <w:pStyle w:val="ListBullet"/>
      </w:pPr>
      <w:r>
        <w:t>Autenticación por cookies (8 horas)</w:t>
      </w:r>
    </w:p>
    <w:p>
      <w:pPr>
        <w:pStyle w:val="ListBullet"/>
      </w:pPr>
      <w:r>
        <w:t>Validación de permisos con HasPermissionAsync()</w:t>
      </w:r>
    </w:p>
    <w:p>
      <w:pPr>
        <w:pStyle w:val="ListBullet"/>
      </w:pPr>
      <w:r>
        <w:t>Claims personalizados (UserId, UserRole, BranchId, etc.)</w:t>
      </w:r>
    </w:p>
    <w:p>
      <w:pPr>
        <w:pStyle w:val="ListBullet"/>
      </w:pPr>
      <w:r>
        <w:t>Redirección automática por rol</w:t>
      </w:r>
    </w:p>
    <w:p>
      <w:pPr>
        <w:pStyle w:val="ListBullet"/>
      </w:pPr>
      <w:r>
        <w:t>Usuario admin por defecto</w:t>
      </w:r>
    </w:p>
    <w:p>
      <w:pPr>
        <w:pStyle w:val="ListBullet"/>
      </w:pPr>
      <w:r>
        <w:br/>
        <w:t>❌ PENDIENTE DE IMPLEMENTAR:</w:t>
      </w:r>
    </w:p>
    <w:p>
      <w:pPr>
        <w:pStyle w:val="ListBullet"/>
      </w:pPr>
      <w:r>
        <w:t>Atributos [Authorize(Roles = "admin")] en controladores específicos</w:t>
      </w:r>
    </w:p>
    <w:p>
      <w:pPr>
        <w:pStyle w:val="ListBullet"/>
      </w:pPr>
      <w:r>
        <w:t>Middleware de autorización personalizado</w:t>
      </w:r>
    </w:p>
    <w:p>
      <w:pPr>
        <w:pStyle w:val="ListBullet"/>
      </w:pPr>
      <w:r>
        <w:t>Interface para asignar roles a usuarios</w:t>
      </w:r>
    </w:p>
    <w:p>
      <w:pPr>
        <w:pStyle w:val="ListBullet"/>
      </w:pPr>
      <w:r>
        <w:t>Control de acceso granular por vistas</w:t>
      </w:r>
    </w:p>
    <w:p>
      <w:r>
        <w:br/>
        <w:t>🚀 PRÓXIMO PASO RECOMENDADO</w:t>
      </w:r>
    </w:p>
    <w:p>
      <w:pPr>
        <w:pStyle w:val="ListNumber"/>
      </w:pPr>
      <w:r>
        <w:t>Crear interfaz de gestión de usuarios para asignar roles</w:t>
      </w:r>
    </w:p>
    <w:p>
      <w:pPr>
        <w:pStyle w:val="ListNumber"/>
      </w:pPr>
      <w:r>
        <w:t>Implementar atributos de autorización en controladores específicos</w:t>
      </w:r>
    </w:p>
    <w:p>
      <w:pPr>
        <w:pStyle w:val="ListNumber"/>
      </w:pPr>
      <w:r>
        <w:t>Crear middleware personalizado para validación de permisos</w:t>
      </w:r>
    </w:p>
    <w:p>
      <w:pPr>
        <w:pStyle w:val="ListNumber"/>
      </w:pPr>
      <w:r>
        <w:t>Implementar control de acceso en vistas usando el rol del usuario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